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Técnico: Extração de Frames de Vídeo e Análise de Desempenho</w:t>
      </w:r>
    </w:p>
    <w:p>
      <w:pPr>
        <w:pStyle w:val="Heading1"/>
      </w:pPr>
      <w:r>
        <w:t>1. Introdução</w:t>
      </w:r>
    </w:p>
    <w:p>
      <w:r>
        <w:br/>
        <w:t>Este documento descreve o código utilizado para extrair frames de um vídeo, gerando uma imagem para cada segundo de vídeo, e calcular uma série de KPIs (Key Performance Indicators) relacionados ao desempenho do processo. O código é projetado para ser executado em um ambiente Google Colab, aproveitando suas capacidades de processamento para análise eficiente de vídeos.</w:t>
        <w:br/>
        <w:t>O objetivo deste processo é extrair um frame por segundo, realizar uma análise detalhada de desempenho e fornecer uma maneira fácil de realizar o download dos frames extraídos.</w:t>
        <w:br/>
      </w:r>
    </w:p>
    <w:p>
      <w:pPr>
        <w:pStyle w:val="Heading1"/>
      </w:pPr>
      <w:r>
        <w:t>2. Requisitos</w:t>
      </w:r>
    </w:p>
    <w:p>
      <w:pPr>
        <w:pStyle w:val="Heading2"/>
      </w:pPr>
      <w:r>
        <w:t>2.1. Ambiente de Execução</w:t>
      </w:r>
    </w:p>
    <w:p>
      <w:r>
        <w:t>Google Colab: A plataforma baseada em nuvem é utilizada para permitir a execução remota e aproveitar a infraestrutura de processamento de vídeos.</w:t>
      </w:r>
    </w:p>
    <w:p>
      <w:pPr>
        <w:pStyle w:val="Heading2"/>
      </w:pPr>
      <w:r>
        <w:t>2.2. Bibliotecas e Ferramentas</w:t>
      </w:r>
    </w:p>
    <w:p>
      <w:r>
        <w:br/>
        <w:t>- OpenCV: Usado para manipulação de vídeos, leitura de frames e gravação das imagens extraídas.</w:t>
        <w:br/>
        <w:t>- psutil: Biblioteca utilizada para monitorar o uso de recursos do sistema, como memória RAM.</w:t>
        <w:br/>
        <w:t>- shutil: Usado para compactar os arquivos de saída, facilitando o download.</w:t>
        <w:br/>
        <w:t>- time: Para medir o tempo de execução do processo de extração.</w:t>
        <w:br/>
      </w:r>
    </w:p>
    <w:p>
      <w:pPr>
        <w:pStyle w:val="Heading1"/>
      </w:pPr>
      <w:r>
        <w:t>3. Estrutura do Código</w:t>
      </w:r>
    </w:p>
    <w:p>
      <w:pPr>
        <w:pStyle w:val="Heading2"/>
      </w:pPr>
      <w:r>
        <w:t>3.1. Etapa 1: Upload do Vídeo</w:t>
      </w:r>
    </w:p>
    <w:p>
      <w:r>
        <w:br/>
        <w:t>A primeira etapa consiste no upload do vídeo pelo usuário. Utilizando a biblioteca `files` do Google Colab, o arquivo de vídeo é enviado e seu nome é capturado para as etapas subsequentes de processamento.</w:t>
        <w:br/>
        <w:t>```python</w:t>
        <w:br/>
        <w:t>uploaded = files.upload()</w:t>
        <w:br/>
        <w:t>video_filename = list(uploaded.keys())[0]</w:t>
        <w:br/>
        <w:t>```</w:t>
        <w:br/>
      </w:r>
    </w:p>
    <w:p>
      <w:pPr>
        <w:pStyle w:val="Heading2"/>
      </w:pPr>
      <w:r>
        <w:t>3.2. Etapa 2: Instalação de Bibliotecas</w:t>
      </w:r>
    </w:p>
    <w:p>
      <w:r>
        <w:br/>
        <w:t>Em seguida, a biblioteca OpenCV é instalada caso não tenha sido previamente instalada, utilizando o comando:</w:t>
        <w:br/>
        <w:t>```python</w:t>
        <w:br/>
        <w:t>!pip install opencv-python-headless</w:t>
        <w:br/>
        <w:t>```</w:t>
        <w:br/>
        <w:t>Isso garante que o ambiente de execução tenha as dependências necessárias para manipulação de vídeos.</w:t>
        <w:br/>
      </w:r>
    </w:p>
    <w:p>
      <w:pPr>
        <w:pStyle w:val="Heading2"/>
      </w:pPr>
      <w:r>
        <w:t>3.3. Etapa 3: Extração de Frames por Segundo</w:t>
      </w:r>
    </w:p>
    <w:p>
      <w:r>
        <w:br/>
        <w:t>O código utiliza a biblioteca OpenCV para ler o vídeo e extrair um frame a cada segundo. O número de frames por segundo (FPS) é obtido e utilizado para determinar o intervalo entre os frames extraídos. O código salva cada frame extraído em uma pasta específica (`frames_1fps`).</w:t>
        <w:br/>
        <w:t>```python</w:t>
        <w:br/>
        <w:t>cap = cv2.VideoCapture(video_path)</w:t>
        <w:br/>
        <w:t>fps = cap.get(cv2.CAP_PROP_FPS)</w:t>
        <w:br/>
        <w:t>```</w:t>
        <w:br/>
      </w:r>
    </w:p>
    <w:p>
      <w:pPr>
        <w:pStyle w:val="Heading2"/>
      </w:pPr>
      <w:r>
        <w:t>3.4. Etapa 4: Cálculo dos KPIs</w:t>
      </w:r>
    </w:p>
    <w:p>
      <w:r>
        <w:br/>
        <w:t>Após a extração dos frames, o código calcula uma série de KPIs para avaliar o desempenho do processo. As KPIs extraídas são:</w:t>
        <w:br/>
        <w:t>1. Tempo de processamento total: O tempo total necessário para a extração de todos os frames.</w:t>
        <w:br/>
        <w:t>2. Uso de memória RAM: A quantidade de memória RAM utilizada durante o processamento.</w:t>
        <w:br/>
        <w:t>3. Espaço total dos frames extraídos: O espaço ocupado pelos arquivos de imagem extraídos.</w:t>
        <w:br/>
        <w:t>4. Tamanho médio por frame: O tamanho médio de cada frame extraído.</w:t>
        <w:br/>
        <w:t>5. Eficiência do processamento: A eficiência de extração, com base no número de frames extraídos em comparação com o total de frames do vídeo.</w:t>
        <w:br/>
        <w:t>6. Velocidade de extração: O número de frames extraídos por segundo durante o processamento.</w:t>
        <w:br/>
        <w:t>```python</w:t>
        <w:br/>
        <w:t>def gerar_kpis(video_path, pasta_frames, tempo_inicio, tempo_fim, frames_extraidos):</w:t>
        <w:br/>
        <w:t xml:space="preserve">    # Cálculos de KPIs</w:t>
        <w:br/>
        <w:t xml:space="preserve">    tempo_total = tempo_fim - tempo_inicio</w:t>
        <w:br/>
        <w:t xml:space="preserve">    memoria_usada = processo.memory_info().rss / (1024 * 1024)</w:t>
        <w:br/>
        <w:t xml:space="preserve">    total_tamanho = sum(os.path.getsize(os.path.join(pasta_frames, f)) for f in arquivos) / (1024 * 1024)</w:t>
        <w:br/>
        <w:t xml:space="preserve">    tamanho_medio_frame = (total_tamanho * 1024) / len(arquivos)</w:t>
        <w:br/>
        <w:t xml:space="preserve">    eficiencia = (frames_extraidos / total_frames) * 100</w:t>
        <w:br/>
        <w:t xml:space="preserve">    velocidade_extracao = frames_extraidos / tempo_total if tempo_total &gt; 0 else 0</w:t>
        <w:br/>
        <w:t>```</w:t>
        <w:br/>
      </w:r>
    </w:p>
    <w:p>
      <w:pPr>
        <w:pStyle w:val="Heading2"/>
      </w:pPr>
      <w:r>
        <w:t>3.5. Etapa 5: Compactação e Download</w:t>
      </w:r>
    </w:p>
    <w:p>
      <w:r>
        <w:br/>
        <w:t>Após a extração dos frames e cálculo das KPIs, os frames são compactados em um arquivo `.zip` para facilitar o download. O código utiliza a biblioteca shutil para criar o arquivo compactado:</w:t>
        <w:br/>
        <w:t>```python</w:t>
        <w:br/>
        <w:t>shutil.make_archive("frames_extraidos", 'zip', output_folder)</w:t>
        <w:br/>
        <w:t>files.download("frames_extraidos.zip")</w:t>
        <w:br/>
        <w:t>```</w:t>
        <w:br/>
      </w:r>
    </w:p>
    <w:p>
      <w:pPr>
        <w:pStyle w:val="Heading1"/>
      </w:pPr>
      <w:r>
        <w:t>4. KPIs Detalhados</w:t>
      </w:r>
    </w:p>
    <w:p>
      <w:r>
        <w:br/>
        <w:t>As métricas calculadas são fundamentais para avaliar o desempenho do processo de extração de frames. Abaixo, explicamos cada KPI:</w:t>
        <w:br/>
      </w:r>
    </w:p>
    <w:p>
      <w:r>
        <w:br/>
        <w:t>1. ⏱️ Tempo de Processamento Total: Mede o tempo total necessário para o processo de extração de frames, desde o início até o término da execução.</w:t>
        <w:br/>
        <w:t>2. 🧠 Uso de Memória RAM: Indica a quantidade de memória RAM usada durante o processamento, ajudando a entender a eficiência do código e seu impacto nos recursos do sistema.</w:t>
        <w:br/>
        <w:t>3. 💾 Espaço Total dos Frames Extraídos: Calcula o espaço ocupado por todos os frames extraídos, em MB. Isso pode ser útil para entender o armazenamento necessário para processar vídeos grandes.</w:t>
        <w:br/>
        <w:t>4. 📁 Tamanho Médio por Frame: Este KPI calcula o tamanho médio de cada imagem extraída, o que pode ser útil para otimizar o armazenamento e o tempo de processamento.</w:t>
        <w:br/>
        <w:t>5. 🧩 Eficiência do Processamento: Reflete a eficácia do processo, calculando a porcentagem de frames extraídos em relação ao número total de frames disponíveis no vídeo.</w:t>
        <w:br/>
        <w:t>6. ⚙️ Velocidade de Extração: Este KPI calcula a taxa de extração de frames, ou seja, quantos frames são extraídos por segundo durante o processamento.</w:t>
        <w:br/>
      </w:r>
    </w:p>
    <w:p>
      <w:pPr>
        <w:pStyle w:val="Heading1"/>
      </w:pPr>
      <w:r>
        <w:t>5. Conclusão</w:t>
      </w:r>
    </w:p>
    <w:p>
      <w:r>
        <w:br/>
        <w:t>Este código oferece uma solução eficiente para a extração de frames de vídeos e a avaliação do desempenho do processo. As métricas de desempenho (KPIs) fornecem informações valiosas sobre o tempo de processamento, o uso de memória, a eficiência e a velocidade do processo, permitindo melhorias futuras no código.</w:t>
        <w:br/>
        <w:t>Com a extração de frames a cada segundo, o código é ideal para analisar vídeos em baixa resolução ou quando não é necessário capturar todos os frames. A compactação dos frames extraídos também facilita o armazenamento e o compartilhamento dos dados processados.</w:t>
        <w:br/>
        <w:t>O código pode ser facilmente adaptado para outras necessidades, como a extração de frames a intervalos diferentes ou a adição de novos KPIs para avaliar diferentes aspectos do desempenho.</w:t>
        <w:br/>
      </w:r>
    </w:p>
    <w:p>
      <w:pPr>
        <w:pStyle w:val="Heading1"/>
      </w:pPr>
      <w:r>
        <w:t>6. Referências</w:t>
      </w:r>
    </w:p>
    <w:p>
      <w:r>
        <w:br/>
        <w:t>- OpenCV Documentation: https://opencv.org/</w:t>
        <w:br/>
        <w:t>- psutil Documentation: https://psutil.readthedocs.io/</w:t>
        <w:br/>
        <w:t>- Google Colab Documentation: https://colab.research.google.com/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